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29" w:rsidRDefault="00CE5768">
      <w:pPr>
        <w:pStyle w:val="1"/>
      </w:pPr>
      <w:bookmarkStart w:id="0" w:name="_GoBack"/>
      <w:bookmarkEnd w:id="0"/>
      <w:r>
        <w:t>Тестовое задание для DevOps-инженера</w:t>
      </w:r>
    </w:p>
    <w:p w:rsidR="00291C29" w:rsidRDefault="00CE5768">
      <w:r>
        <w:t>Задание: Контейнеризация и развёртывание в Kubernetes</w:t>
      </w:r>
    </w:p>
    <w:p w:rsidR="00291C29" w:rsidRDefault="00291C29"/>
    <w:p w:rsidR="00291C29" w:rsidRDefault="00CE5768">
      <w:r>
        <w:t>Часть 1: Создание Docker-образа</w:t>
      </w:r>
    </w:p>
    <w:p w:rsidR="00291C29" w:rsidRDefault="00CE5768">
      <w:r>
        <w:t>- Напишите Dockerfile для простого Django-приложения.</w:t>
      </w:r>
    </w:p>
    <w:p w:rsidR="00291C29" w:rsidRDefault="00CE5768">
      <w:r>
        <w:t>- Настройте подключение к базе данных PostgreSQL через переменные окружения.</w:t>
      </w:r>
    </w:p>
    <w:p w:rsidR="00291C29" w:rsidRDefault="00CE5768">
      <w:r>
        <w:t>- Добавьте поддержку RabbitMQ как брокера сообщений (используйте Celery для демонстрации).</w:t>
      </w:r>
    </w:p>
    <w:p w:rsidR="00291C29" w:rsidRDefault="00CE5768">
      <w:r>
        <w:t>- Соберите Docker-образ и протестируйте локально.</w:t>
      </w:r>
    </w:p>
    <w:p w:rsidR="00291C29" w:rsidRDefault="00291C29"/>
    <w:p w:rsidR="00291C29" w:rsidRDefault="00CE5768">
      <w:r>
        <w:t>Часть 2: Развёртывание в Kubernetes</w:t>
      </w:r>
    </w:p>
    <w:p w:rsidR="00291C29" w:rsidRDefault="00CE5768">
      <w:r>
        <w:t>- Подготовьте YAML-манифесты для развёртывания инфраструктуры:</w:t>
      </w:r>
    </w:p>
    <w:p w:rsidR="00291C29" w:rsidRDefault="00CE5768">
      <w:r>
        <w:t xml:space="preserve">  * Django-прил</w:t>
      </w:r>
      <w:r>
        <w:t>ожение (из первой части задания).</w:t>
      </w:r>
    </w:p>
    <w:p w:rsidR="00291C29" w:rsidRDefault="00CE5768">
      <w:r>
        <w:t xml:space="preserve">  * PostgreSQL с использованием PersistentVolume для хранения данных.</w:t>
      </w:r>
    </w:p>
    <w:p w:rsidR="00291C29" w:rsidRDefault="00CE5768">
      <w:r>
        <w:t xml:space="preserve">  * RabbitMQ в виде Deployment или StatefulSet.</w:t>
      </w:r>
    </w:p>
    <w:p w:rsidR="00291C29" w:rsidRDefault="00CE5768">
      <w:r>
        <w:t xml:space="preserve">  * Service для каждого компонента.</w:t>
      </w:r>
    </w:p>
    <w:p w:rsidR="00291C29" w:rsidRDefault="00CE5768">
      <w:r>
        <w:t>- Настройте ConfigMap и Secret для передачи параметров подключения.</w:t>
      </w:r>
    </w:p>
    <w:p w:rsidR="00291C29" w:rsidRDefault="00CE5768">
      <w:r>
        <w:t>- Протестируйте конфигурацию на локальном кластере Kubernetes (Minikube, kind).</w:t>
      </w:r>
    </w:p>
    <w:p w:rsidR="00291C29" w:rsidRDefault="00291C29"/>
    <w:p w:rsidR="00291C29" w:rsidRDefault="00CE5768">
      <w:r>
        <w:t>Что нужно предоставить:</w:t>
      </w:r>
    </w:p>
    <w:p w:rsidR="00291C29" w:rsidRDefault="00CE5768">
      <w:r>
        <w:t>- Dockerfile и инструкции по сборке и запуску.</w:t>
      </w:r>
    </w:p>
    <w:p w:rsidR="00291C29" w:rsidRDefault="00CE5768">
      <w:r>
        <w:t>- YAML-манифесты и инструкции по развёртыванию в Kubernetes.</w:t>
      </w:r>
    </w:p>
    <w:p w:rsidR="00291C29" w:rsidRDefault="00CE5768">
      <w:r>
        <w:t>- Описание проверки подключений к PostgreSQ</w:t>
      </w:r>
      <w:r>
        <w:t>L и RabbitMQ.</w:t>
      </w:r>
    </w:p>
    <w:sectPr w:rsidR="00291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1C29"/>
    <w:rsid w:val="0029639D"/>
    <w:rsid w:val="00326F90"/>
    <w:rsid w:val="00AA1D8D"/>
    <w:rsid w:val="00B47730"/>
    <w:rsid w:val="00CB0664"/>
    <w:rsid w:val="00CE57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A6B5485-5B04-43E0-BB8E-8091833A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E04F9A-3B54-485A-90ED-BCDD40E0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Канарейкина Юлия</cp:lastModifiedBy>
  <cp:revision>2</cp:revision>
  <dcterms:created xsi:type="dcterms:W3CDTF">2024-11-25T11:34:00Z</dcterms:created>
  <dcterms:modified xsi:type="dcterms:W3CDTF">2024-11-25T11:34:00Z</dcterms:modified>
  <cp:category/>
</cp:coreProperties>
</file>